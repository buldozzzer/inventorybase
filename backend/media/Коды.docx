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35000" cy="635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Инв:01660771 Сер:_resiz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>Инв:01660771 Сер: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35000" cy="635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Инв:1010402254 Сер:_resiz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>Инв:1010402254 Сер: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